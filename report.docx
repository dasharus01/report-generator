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32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МИНИСТЕРСТВО НАУКИ И ВЫСШЕГО ОБРАЗОВАНИЯ РОССИЙСКОЙ ФЕДЕРАЦИИ</w:t>
      </w:r>
    </w:p>
    <w:p w:rsidR="00E42732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 федеральное государственное автономное образовательное учреждение высшего образования «САНКТ-ПЕТЕРБУРГСКИЙ ГОСУДАРСТВЕННЫЙ УНИВЕРСИТЕТ АЭРОКОСМИЧЕСКОГО ПРИБОРОСТРОЕНИЯ»</w:t>
      </w:r>
    </w:p>
    <w:p w:rsidR="00E42732" w:rsidRPr="006B235E" w:rsidRDefault="00E42732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>
        <w:rPr>
          <w:lang w:val="en-US"/>
        </w:rPr>
        <w:t xml:space="preserve"> ИНСТИТУТ НЕПРЕРЫВНОГО И ДИСТАНЦИОННОГО ОБРАЗОВАНИЯ</w:t>
      </w:r>
    </w:p>
    <w:p w:rsidR="00E42732" w:rsidRPr="00E50D40" w:rsidRDefault="00E42732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rPr>
          <w:lang w:val="en-US"/>
        </w:rPr>
        <w:t xml:space="preserve"> КАФЕДРА информационных технологий и программной инженерии</w:t>
      </w:r>
    </w:p>
    <w:p w:rsidR="00E42732" w:rsidRPr="004D2E73" w:rsidRDefault="00E42732">
      <w:pPr>
        <w:widowControl w:val="0"/>
        <w:autoSpaceDE w:val="0"/>
        <w:autoSpaceDN w:val="0"/>
        <w:adjustRightInd w:val="0"/>
        <w:spacing w:before="1200"/>
        <w:rPr>
          <w:lang w:val="en-US"/>
        </w:rPr>
      </w:pPr>
      <w:r>
        <w:rPr>
          <w:lang w:val="en-US"/>
        </w:rPr>
        <w:t xml:space="preserve"/>
      </w:r>
      <w:r w:rsidRPr="00AC7335">
        <w:rPr>
          <w:lang w:val="en-US"/>
        </w:rPr>
        <w:br/>
      </w:r>
      <w:r>
        <w:rPr>
          <w:lang w:val="en-US"/>
        </w:rPr>
        <w:t xml:space="preserve"/>
      </w:r>
    </w:p>
    <w:p w:rsidR="00E42732" w:rsidRPr="004D2E73" w:rsidRDefault="00E42732">
      <w:pPr>
        <w:widowControl w:val="0"/>
        <w:autoSpaceDE w:val="0"/>
        <w:autoSpaceDN w:val="0"/>
        <w:adjustRightInd w:val="0"/>
        <w:spacing w:before="120" w:line="360" w:lineRule="auto"/>
        <w:rPr>
          <w:lang w:val="en-US"/>
        </w:rPr>
      </w:pPr>
      <w:r>
        <w:rPr>
          <w:lang w:val="en-US"/>
        </w:rPr>
        <w:t xml:space="preserve"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0"/>
        <w:gridCol w:w="277"/>
        <w:gridCol w:w="3015"/>
      </w:tblGrid>
      <w:tr w:rsidR="00E42732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E42732" w:rsidRPr="00ED3F4F" w:rsidRDefault="00E42732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E42732" w:rsidRPr="00486E98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4273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E42732" w:rsidRDefault="00E42732">
      <w:pPr>
        <w:pStyle w:val="BodyText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>
            <w:pPr>
              <w:pStyle w:val="BodyText"/>
              <w:spacing w:before="960"/>
              <w:rPr>
                <w:lang w:val="en-US"/>
              </w:rPr>
            </w:pPr>
            <w:r>
              <w:rPr>
                <w:lang w:val="en-US"/>
              </w:rPr>
              <w:t xml:space="preserve"/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>
              <w:rPr>
                <w:b w:val="0"/>
                <w:szCs w:val="32"/>
                <w:lang w:val="en-US"/>
              </w:rPr>
              <w:t xml:space="preserve"/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Pr="00660590" w:rsidRDefault="00E42732" w:rsidP="00F57E13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/>
            </w:r>
            <w:r>
              <w:rPr>
                <w:sz w:val="24"/>
                <w:szCs w:val="24"/>
                <w:lang w:val="ru-RU"/>
              </w:rPr>
              <w:t xml:space="preserve">: </w:t>
            </w:r>
            <w:r>
              <w:rPr>
                <w:sz w:val="28"/>
                <w:szCs w:val="28"/>
              </w:rPr>
              <w:t xml:space="preserve"/>
            </w: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Default="00E42732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E42732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E42732" w:rsidRPr="00F57E13" w:rsidRDefault="00E42732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/>
      </w:tblPr>
      <w:tblGrid>
        <w:gridCol w:w="2167"/>
        <w:gridCol w:w="1732"/>
        <w:gridCol w:w="236"/>
        <w:gridCol w:w="2639"/>
        <w:gridCol w:w="236"/>
        <w:gridCol w:w="2629"/>
      </w:tblGrid>
      <w:tr w:rsidR="00E427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732" w:rsidRPr="00F57E13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4933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rPr>
                <w:lang w:val="en-US"/>
              </w:rPr>
              <w:t xml:space="preserve">Русакова Д.Р</w:t>
            </w:r>
          </w:p>
        </w:tc>
      </w:tr>
      <w:tr w:rsidR="00E42732" w:rsidTr="00AC733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  <w:tr w:rsidR="00E42732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Pr="00AC7335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Студенческий билет №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  <w:r>
              <w:rPr>
                <w:sz w:val="20"/>
                <w:szCs w:val="20"/>
                <w:lang w:val="en-US"/>
              </w:rPr>
              <w:t xml:space="preserve">2019/0828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42732" w:rsidRDefault="00E42732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E42732" w:rsidRDefault="00E42732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E42732" w:rsidRDefault="00E42732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/>
      </w:r>
    </w:p>
    <w:sectPr w:rsidR="00E42732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3AAB"/>
    <w:rsid w:val="00030DCC"/>
    <w:rsid w:val="00060862"/>
    <w:rsid w:val="0007498D"/>
    <w:rsid w:val="0008056C"/>
    <w:rsid w:val="000A2CF1"/>
    <w:rsid w:val="000A3000"/>
    <w:rsid w:val="000A67BE"/>
    <w:rsid w:val="0018003D"/>
    <w:rsid w:val="001B7C38"/>
    <w:rsid w:val="00253865"/>
    <w:rsid w:val="0026078E"/>
    <w:rsid w:val="00284869"/>
    <w:rsid w:val="002A637F"/>
    <w:rsid w:val="002E5351"/>
    <w:rsid w:val="002F0815"/>
    <w:rsid w:val="002F273A"/>
    <w:rsid w:val="00334857"/>
    <w:rsid w:val="003914D1"/>
    <w:rsid w:val="00392E13"/>
    <w:rsid w:val="003A61F9"/>
    <w:rsid w:val="003E5314"/>
    <w:rsid w:val="003F448A"/>
    <w:rsid w:val="003F76E2"/>
    <w:rsid w:val="0040110C"/>
    <w:rsid w:val="00413AAB"/>
    <w:rsid w:val="0047691E"/>
    <w:rsid w:val="00486E98"/>
    <w:rsid w:val="004D0407"/>
    <w:rsid w:val="004D2E73"/>
    <w:rsid w:val="00535CE2"/>
    <w:rsid w:val="005A2A15"/>
    <w:rsid w:val="005B566D"/>
    <w:rsid w:val="005E3C66"/>
    <w:rsid w:val="005E47E3"/>
    <w:rsid w:val="00627B0B"/>
    <w:rsid w:val="006375AF"/>
    <w:rsid w:val="00655901"/>
    <w:rsid w:val="00660590"/>
    <w:rsid w:val="006B235E"/>
    <w:rsid w:val="006B602B"/>
    <w:rsid w:val="006C64D7"/>
    <w:rsid w:val="0072588C"/>
    <w:rsid w:val="00786098"/>
    <w:rsid w:val="007C054F"/>
    <w:rsid w:val="007C55D8"/>
    <w:rsid w:val="00877D49"/>
    <w:rsid w:val="008812D7"/>
    <w:rsid w:val="008D1AAC"/>
    <w:rsid w:val="008E111E"/>
    <w:rsid w:val="008E21B1"/>
    <w:rsid w:val="008F7FE8"/>
    <w:rsid w:val="00981F36"/>
    <w:rsid w:val="009A510A"/>
    <w:rsid w:val="009B751E"/>
    <w:rsid w:val="00A033E2"/>
    <w:rsid w:val="00A06533"/>
    <w:rsid w:val="00A103BC"/>
    <w:rsid w:val="00A74901"/>
    <w:rsid w:val="00AA3F6F"/>
    <w:rsid w:val="00AC7335"/>
    <w:rsid w:val="00AD5370"/>
    <w:rsid w:val="00AF6555"/>
    <w:rsid w:val="00B20256"/>
    <w:rsid w:val="00B71FEE"/>
    <w:rsid w:val="00BA50FA"/>
    <w:rsid w:val="00C035C6"/>
    <w:rsid w:val="00C06C9D"/>
    <w:rsid w:val="00C11E71"/>
    <w:rsid w:val="00CE2EDE"/>
    <w:rsid w:val="00CE5621"/>
    <w:rsid w:val="00D347D3"/>
    <w:rsid w:val="00D45F03"/>
    <w:rsid w:val="00DF2817"/>
    <w:rsid w:val="00DF7735"/>
    <w:rsid w:val="00E23DD1"/>
    <w:rsid w:val="00E42732"/>
    <w:rsid w:val="00E50D40"/>
    <w:rsid w:val="00E74F3C"/>
    <w:rsid w:val="00EC4EFA"/>
    <w:rsid w:val="00ED3F4F"/>
    <w:rsid w:val="00F04F95"/>
    <w:rsid w:val="00F2467C"/>
    <w:rsid w:val="00F57E13"/>
    <w:rsid w:val="00F65A25"/>
    <w:rsid w:val="00F660EE"/>
    <w:rsid w:val="00F87EBD"/>
    <w:rsid w:val="00FB0AA1"/>
    <w:rsid w:val="00FF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A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288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59</TotalTime>
  <Pages>1</Pages>
  <Words>56</Words>
  <Characters>323</Characters>
  <Application>Microsoft Office Outlook</Application>
  <DocSecurity>0</DocSecurity>
  <Lines>0</Lines>
  <Paragraphs>0</Paragraphs>
  <ScaleCrop>false</ScaleCrop>
  <Company>MCIT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subject/>
  <dc:creator>MARIA</dc:creator>
  <cp:keywords/>
  <dc:description/>
  <cp:lastModifiedBy>ACER</cp:lastModifiedBy>
  <cp:revision>28</cp:revision>
  <cp:lastPrinted>2010-01-18T13:20:00Z</cp:lastPrinted>
  <dcterms:created xsi:type="dcterms:W3CDTF">2016-04-25T11:03:00Z</dcterms:created>
  <dcterms:modified xsi:type="dcterms:W3CDTF">2022-07-11T08:11:00Z</dcterms:modified>
</cp:coreProperties>
</file>