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533" w:rsidRDefault="00A06533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{{founder}}</w:t>
      </w:r>
    </w:p>
    <w:p w:rsidR="00A06533" w:rsidRPr="006B235E" w:rsidRDefault="00A06533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{{uni}}</w:t>
      </w:r>
    </w:p>
    <w:p w:rsidR="00A06533" w:rsidRPr="00E50D40" w:rsidRDefault="00A06533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t xml:space="preserve">КАФЕДРА </w:t>
      </w:r>
      <w:r>
        <w:rPr>
          <w:lang w:val="en-US"/>
        </w:rPr>
        <w:t>{{department}}</w:t>
      </w:r>
    </w:p>
    <w:p w:rsidR="00A06533" w:rsidRDefault="00A0653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A06533" w:rsidRDefault="00A0653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38"/>
        <w:gridCol w:w="281"/>
        <w:gridCol w:w="2720"/>
        <w:gridCol w:w="274"/>
        <w:gridCol w:w="2926"/>
      </w:tblGrid>
      <w:tr w:rsidR="00A0653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A06533" w:rsidRPr="00ED3F4F" w:rsidRDefault="00A0653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ED3F4F">
              <w:t>rank</w:t>
            </w:r>
            <w:r>
              <w:rPr>
                <w:lang w:val="en-US"/>
              </w:rPr>
              <w:t>}}{{</w:t>
            </w:r>
            <w:r w:rsidRPr="00ED3F4F">
              <w:rPr>
                <w:lang w:val="en-US"/>
              </w:rPr>
              <w:t>degree</w:t>
            </w:r>
            <w:r>
              <w:rPr>
                <w:lang w:val="en-US"/>
              </w:rPr>
              <w:t>}}{{</w:t>
            </w:r>
            <w:r w:rsidRPr="002F0815">
              <w:rPr>
                <w:lang w:val="en-US"/>
              </w:rPr>
              <w:t>position</w:t>
            </w:r>
            <w:r>
              <w:rPr>
                <w:lang w:val="en-US"/>
              </w:rPr>
              <w:t>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A06533" w:rsidRPr="00486E98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86E98">
              <w:rPr>
                <w:lang w:val="en-US"/>
              </w:rPr>
              <w:t>teacher</w:t>
            </w:r>
            <w:r>
              <w:rPr>
                <w:lang w:val="en-US"/>
              </w:rPr>
              <w:t>}}</w:t>
            </w:r>
          </w:p>
        </w:tc>
      </w:tr>
      <w:tr w:rsidR="00A06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06533" w:rsidRDefault="00A06533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A065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06533" w:rsidRPr="00660590" w:rsidRDefault="00A06533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>{{typework}}</w:t>
            </w:r>
          </w:p>
        </w:tc>
      </w:tr>
      <w:tr w:rsidR="00A065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06533" w:rsidRPr="00660590" w:rsidRDefault="00A06533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>{{namework}}</w:t>
            </w:r>
          </w:p>
        </w:tc>
      </w:tr>
      <w:tr w:rsidR="00A065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06533" w:rsidRPr="00660590" w:rsidRDefault="00A06533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</w:rPr>
              <w:t>{{subject}}</w:t>
            </w:r>
          </w:p>
        </w:tc>
      </w:tr>
      <w:tr w:rsidR="00A065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06533" w:rsidRDefault="00A06533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A0653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A06533" w:rsidRPr="00F57E13" w:rsidRDefault="00A0653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A0653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6533" w:rsidRPr="00F57E13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{{group}}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{{name}}</w:t>
            </w:r>
          </w:p>
        </w:tc>
      </w:tr>
      <w:tr w:rsidR="00A0653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6533" w:rsidRDefault="00A065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A06533" w:rsidRDefault="00A0653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A06533" w:rsidRPr="00AD5370" w:rsidRDefault="00A06533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{{year}}</w:t>
      </w:r>
    </w:p>
    <w:sectPr w:rsidR="00A06533" w:rsidRPr="00AD5370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60862"/>
    <w:rsid w:val="0007498D"/>
    <w:rsid w:val="0008056C"/>
    <w:rsid w:val="000A2CF1"/>
    <w:rsid w:val="000A3000"/>
    <w:rsid w:val="000A67BE"/>
    <w:rsid w:val="001B7C38"/>
    <w:rsid w:val="00253865"/>
    <w:rsid w:val="00284869"/>
    <w:rsid w:val="002A637F"/>
    <w:rsid w:val="002F0815"/>
    <w:rsid w:val="002F273A"/>
    <w:rsid w:val="003914D1"/>
    <w:rsid w:val="003F448A"/>
    <w:rsid w:val="00413AAB"/>
    <w:rsid w:val="0047691E"/>
    <w:rsid w:val="00486E98"/>
    <w:rsid w:val="00535CE2"/>
    <w:rsid w:val="005A2A15"/>
    <w:rsid w:val="005B566D"/>
    <w:rsid w:val="005E3C66"/>
    <w:rsid w:val="006375AF"/>
    <w:rsid w:val="00655901"/>
    <w:rsid w:val="00660590"/>
    <w:rsid w:val="006B235E"/>
    <w:rsid w:val="006B602B"/>
    <w:rsid w:val="0072588C"/>
    <w:rsid w:val="007C054F"/>
    <w:rsid w:val="007C55D8"/>
    <w:rsid w:val="008812D7"/>
    <w:rsid w:val="008D1AAC"/>
    <w:rsid w:val="008F7FE8"/>
    <w:rsid w:val="009A510A"/>
    <w:rsid w:val="009B751E"/>
    <w:rsid w:val="00A033E2"/>
    <w:rsid w:val="00A06533"/>
    <w:rsid w:val="00A103BC"/>
    <w:rsid w:val="00A74901"/>
    <w:rsid w:val="00AA3F6F"/>
    <w:rsid w:val="00AD5370"/>
    <w:rsid w:val="00AF6555"/>
    <w:rsid w:val="00B20256"/>
    <w:rsid w:val="00B71FEE"/>
    <w:rsid w:val="00BA50FA"/>
    <w:rsid w:val="00C035C6"/>
    <w:rsid w:val="00CE2EDE"/>
    <w:rsid w:val="00D347D3"/>
    <w:rsid w:val="00D45F03"/>
    <w:rsid w:val="00DF2817"/>
    <w:rsid w:val="00DF7735"/>
    <w:rsid w:val="00E50D40"/>
    <w:rsid w:val="00ED3F4F"/>
    <w:rsid w:val="00F04F95"/>
    <w:rsid w:val="00F2467C"/>
    <w:rsid w:val="00F57E13"/>
    <w:rsid w:val="00F65A25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5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53</TotalTime>
  <Pages>1</Pages>
  <Words>54</Words>
  <Characters>313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19</cp:revision>
  <cp:lastPrinted>2010-01-18T13:20:00Z</cp:lastPrinted>
  <dcterms:created xsi:type="dcterms:W3CDTF">2016-04-25T11:03:00Z</dcterms:created>
  <dcterms:modified xsi:type="dcterms:W3CDTF">2022-07-08T10:17:00Z</dcterms:modified>
</cp:coreProperties>
</file>